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13CD" w14:textId="2B58F693" w:rsidR="00A626EB" w:rsidRDefault="006B0C38" w:rsidP="00A626EB">
      <w:pPr>
        <w:framePr w:w="4559" w:h="2149" w:hSpace="142" w:wrap="around" w:vAnchor="text" w:hAnchor="page" w:x="1424" w:y="1" w:anchorLock="1"/>
        <w:spacing w:after="0" w:line="240" w:lineRule="auto"/>
      </w:pPr>
      <w:proofErr w:type="spellStart"/>
      <w:r>
        <w:t>Empfängeraddresse</w:t>
      </w:r>
      <w:proofErr w:type="spellEnd"/>
    </w:p>
    <w:p w14:paraId="24A59018" w14:textId="77777777" w:rsidR="00A626EB" w:rsidRPr="00F73D0D" w:rsidRDefault="00A626EB" w:rsidP="00A626EB">
      <w:pPr>
        <w:framePr w:w="4559" w:h="2149" w:hSpace="142" w:wrap="around" w:vAnchor="text" w:hAnchor="page" w:x="1424" w:y="1" w:anchorLock="1"/>
        <w:spacing w:after="0" w:line="240" w:lineRule="auto"/>
      </w:pPr>
    </w:p>
    <w:p w14:paraId="7E959C6A" w14:textId="77777777" w:rsidR="00223E90" w:rsidRDefault="00223E90" w:rsidP="008F0CDE">
      <w:pPr>
        <w:pStyle w:val="FAU-Brieftext"/>
      </w:pPr>
    </w:p>
    <w:p w14:paraId="4C9E9B73" w14:textId="77777777" w:rsidR="00223E90" w:rsidRDefault="00223E90" w:rsidP="008F0CDE">
      <w:pPr>
        <w:pStyle w:val="FAU-Brieftext"/>
      </w:pPr>
    </w:p>
    <w:p w14:paraId="7BBE57E0" w14:textId="77777777" w:rsidR="00223E90" w:rsidRDefault="00223E90" w:rsidP="008F0CDE">
      <w:pPr>
        <w:pStyle w:val="FAU-Brieftext"/>
      </w:pPr>
    </w:p>
    <w:p w14:paraId="503E290E" w14:textId="77777777" w:rsidR="00223E90" w:rsidRDefault="00223E90" w:rsidP="008F0CDE">
      <w:pPr>
        <w:pStyle w:val="FAU-Brieftext"/>
      </w:pPr>
    </w:p>
    <w:p w14:paraId="7BB9E183" w14:textId="77777777" w:rsidR="00223E90" w:rsidRDefault="00223E90" w:rsidP="008F0CDE">
      <w:pPr>
        <w:pStyle w:val="FAU-Brieftext"/>
      </w:pPr>
    </w:p>
    <w:p w14:paraId="250D6038" w14:textId="77777777" w:rsidR="00223E90" w:rsidRDefault="00223E90" w:rsidP="008F0CDE">
      <w:pPr>
        <w:pStyle w:val="FAU-Brieftext"/>
      </w:pPr>
    </w:p>
    <w:p w14:paraId="0D31011D" w14:textId="77777777" w:rsidR="0046585D" w:rsidRDefault="0046585D" w:rsidP="008F0CDE">
      <w:pPr>
        <w:pStyle w:val="FAU-Brieftext"/>
      </w:pPr>
    </w:p>
    <w:p w14:paraId="2C0474ED" w14:textId="77777777" w:rsidR="00395F23" w:rsidRDefault="00395F23" w:rsidP="008F0CDE">
      <w:pPr>
        <w:pStyle w:val="FAU-Brieftext"/>
      </w:pPr>
    </w:p>
    <w:p w14:paraId="42067533" w14:textId="77777777" w:rsidR="00406DED" w:rsidRDefault="00406DED" w:rsidP="008F0CDE">
      <w:pPr>
        <w:pStyle w:val="FAU-Brieftext"/>
      </w:pPr>
    </w:p>
    <w:p w14:paraId="0CCAFBD9" w14:textId="77777777" w:rsidR="00395F23" w:rsidRDefault="00395F23" w:rsidP="008F0CDE">
      <w:pPr>
        <w:pStyle w:val="FAU-Brieftext"/>
      </w:pPr>
    </w:p>
    <w:p w14:paraId="622C70E6" w14:textId="77777777" w:rsidR="00C83F2A" w:rsidRDefault="00C83F2A" w:rsidP="008F0CDE">
      <w:pPr>
        <w:pStyle w:val="FAU-Brieftext"/>
      </w:pPr>
    </w:p>
    <w:p w14:paraId="16654606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208" w:lineRule="exact"/>
        <w:rPr>
          <w:rFonts w:cs="Arial"/>
          <w:b/>
          <w:bCs/>
          <w:kern w:val="16"/>
          <w:sz w:val="16"/>
          <w:szCs w:val="16"/>
        </w:rPr>
      </w:pPr>
      <w:r>
        <w:rPr>
          <w:rFonts w:cs="Arial"/>
          <w:b/>
          <w:bCs/>
          <w:kern w:val="16"/>
          <w:sz w:val="16"/>
          <w:szCs w:val="16"/>
        </w:rPr>
        <w:t>FAU FabLab</w:t>
      </w:r>
    </w:p>
    <w:p w14:paraId="463C1B36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120" w:lineRule="exact"/>
        <w:rPr>
          <w:rFonts w:cs="Arial"/>
          <w:kern w:val="16"/>
          <w:sz w:val="12"/>
          <w:szCs w:val="12"/>
        </w:rPr>
      </w:pPr>
    </w:p>
    <w:p w14:paraId="0AECC7F4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208" w:lineRule="exact"/>
        <w:rPr>
          <w:rFonts w:cs="Arial"/>
          <w:kern w:val="16"/>
          <w:sz w:val="16"/>
          <w:szCs w:val="16"/>
        </w:rPr>
      </w:pPr>
      <w:r>
        <w:rPr>
          <w:rFonts w:cs="Arial"/>
          <w:kern w:val="16"/>
          <w:sz w:val="16"/>
          <w:szCs w:val="16"/>
        </w:rPr>
        <w:t>Titel Vorname Nachname</w:t>
      </w:r>
    </w:p>
    <w:p w14:paraId="38BF8D3E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120" w:lineRule="exact"/>
        <w:rPr>
          <w:rFonts w:cs="Arial"/>
          <w:kern w:val="16"/>
          <w:sz w:val="16"/>
          <w:szCs w:val="16"/>
        </w:rPr>
      </w:pPr>
    </w:p>
    <w:p w14:paraId="279A66CE" w14:textId="77777777" w:rsidR="006B0C38" w:rsidRPr="00924D8A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208" w:lineRule="exact"/>
        <w:rPr>
          <w:rFonts w:cs="Arial"/>
          <w:kern w:val="16"/>
          <w:sz w:val="16"/>
          <w:szCs w:val="16"/>
        </w:rPr>
      </w:pPr>
      <w:r w:rsidRPr="00924D8A">
        <w:rPr>
          <w:rFonts w:cs="Arial"/>
          <w:kern w:val="16"/>
          <w:sz w:val="16"/>
          <w:szCs w:val="16"/>
        </w:rPr>
        <w:t>c/o Geschäftsstelle Elektrotechnik</w:t>
      </w:r>
    </w:p>
    <w:p w14:paraId="6966BA29" w14:textId="77777777" w:rsidR="006B0C38" w:rsidRPr="00924D8A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208" w:lineRule="exact"/>
        <w:rPr>
          <w:rFonts w:cs="Arial"/>
          <w:kern w:val="16"/>
          <w:sz w:val="16"/>
          <w:szCs w:val="16"/>
        </w:rPr>
      </w:pPr>
      <w:r w:rsidRPr="00924D8A">
        <w:rPr>
          <w:rFonts w:cs="Arial"/>
          <w:kern w:val="16"/>
          <w:sz w:val="16"/>
          <w:szCs w:val="16"/>
        </w:rPr>
        <w:t>Cauerstraße 7</w:t>
      </w:r>
      <w:r>
        <w:rPr>
          <w:rFonts w:cs="Arial"/>
          <w:kern w:val="16"/>
          <w:sz w:val="16"/>
          <w:szCs w:val="16"/>
        </w:rPr>
        <w:t>, 1.OG</w:t>
      </w:r>
    </w:p>
    <w:p w14:paraId="2500A21E" w14:textId="77777777" w:rsidR="006B0C38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208" w:lineRule="exact"/>
        <w:rPr>
          <w:rFonts w:cs="Arial"/>
          <w:kern w:val="16"/>
          <w:sz w:val="16"/>
          <w:szCs w:val="16"/>
        </w:rPr>
      </w:pPr>
      <w:r w:rsidRPr="00924D8A">
        <w:rPr>
          <w:rFonts w:cs="Arial"/>
          <w:kern w:val="16"/>
          <w:sz w:val="16"/>
          <w:szCs w:val="16"/>
        </w:rPr>
        <w:t>91058 Erlangen</w:t>
      </w:r>
    </w:p>
    <w:p w14:paraId="24582FF8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208" w:lineRule="exact"/>
        <w:rPr>
          <w:rFonts w:cs="Arial"/>
          <w:kern w:val="16"/>
          <w:sz w:val="16"/>
          <w:szCs w:val="16"/>
          <w:lang w:val="en-GB"/>
        </w:rPr>
      </w:pPr>
      <w:r>
        <w:rPr>
          <w:rFonts w:cs="Arial"/>
          <w:kern w:val="16"/>
          <w:sz w:val="16"/>
          <w:szCs w:val="16"/>
          <w:lang w:val="en-GB"/>
        </w:rPr>
        <w:t>kontakt</w:t>
      </w:r>
      <w:r w:rsidRPr="00825245">
        <w:rPr>
          <w:rFonts w:cs="Arial"/>
          <w:kern w:val="16"/>
          <w:sz w:val="16"/>
          <w:szCs w:val="16"/>
          <w:lang w:val="en-GB"/>
        </w:rPr>
        <w:t>@</w:t>
      </w:r>
      <w:r>
        <w:rPr>
          <w:rFonts w:cs="Arial"/>
          <w:kern w:val="16"/>
          <w:sz w:val="16"/>
          <w:szCs w:val="16"/>
          <w:lang w:val="en-GB"/>
        </w:rPr>
        <w:t>fablab.fau</w:t>
      </w:r>
      <w:r w:rsidRPr="00825245">
        <w:rPr>
          <w:rFonts w:cs="Arial"/>
          <w:kern w:val="16"/>
          <w:sz w:val="16"/>
          <w:szCs w:val="16"/>
          <w:lang w:val="en-GB"/>
        </w:rPr>
        <w:t>.de</w:t>
      </w:r>
    </w:p>
    <w:p w14:paraId="6634F31D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spacing w:after="0" w:line="208" w:lineRule="exact"/>
        <w:rPr>
          <w:rFonts w:cs="Arial"/>
          <w:kern w:val="16"/>
          <w:sz w:val="16"/>
          <w:szCs w:val="16"/>
        </w:rPr>
      </w:pPr>
      <w:r w:rsidRPr="00825245">
        <w:rPr>
          <w:rFonts w:cs="Arial"/>
          <w:kern w:val="16"/>
          <w:sz w:val="16"/>
          <w:szCs w:val="16"/>
        </w:rPr>
        <w:t>www.</w:t>
      </w:r>
      <w:r>
        <w:rPr>
          <w:rFonts w:cs="Arial"/>
          <w:kern w:val="16"/>
          <w:sz w:val="16"/>
          <w:szCs w:val="16"/>
        </w:rPr>
        <w:t>fablab</w:t>
      </w:r>
      <w:r w:rsidRPr="00825245">
        <w:rPr>
          <w:rFonts w:cs="Arial"/>
          <w:kern w:val="16"/>
          <w:sz w:val="16"/>
          <w:szCs w:val="16"/>
        </w:rPr>
        <w:t>.fau.de</w:t>
      </w:r>
    </w:p>
    <w:p w14:paraId="185F9E51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autoSpaceDE w:val="0"/>
        <w:autoSpaceDN w:val="0"/>
        <w:adjustRightInd w:val="0"/>
        <w:spacing w:after="0" w:line="120" w:lineRule="exact"/>
        <w:rPr>
          <w:rFonts w:cs="Arial"/>
          <w:kern w:val="16"/>
          <w:sz w:val="16"/>
          <w:szCs w:val="16"/>
        </w:rPr>
      </w:pPr>
    </w:p>
    <w:p w14:paraId="274949CB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spacing w:after="0" w:line="208" w:lineRule="exact"/>
        <w:rPr>
          <w:rFonts w:cs="Arial"/>
          <w:kern w:val="16"/>
          <w:sz w:val="16"/>
          <w:szCs w:val="16"/>
        </w:rPr>
      </w:pPr>
      <w:r w:rsidRPr="00825245">
        <w:rPr>
          <w:kern w:val="16"/>
          <w:sz w:val="16"/>
          <w:szCs w:val="16"/>
        </w:rPr>
        <w:t>Ihr Zeichen</w:t>
      </w:r>
      <w:r>
        <w:rPr>
          <w:kern w:val="16"/>
          <w:sz w:val="16"/>
          <w:szCs w:val="16"/>
        </w:rPr>
        <w:t>:</w:t>
      </w:r>
    </w:p>
    <w:p w14:paraId="41A0A559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spacing w:after="0" w:line="208" w:lineRule="exact"/>
        <w:rPr>
          <w:kern w:val="16"/>
          <w:sz w:val="16"/>
          <w:szCs w:val="16"/>
        </w:rPr>
      </w:pPr>
      <w:r w:rsidRPr="00825245">
        <w:rPr>
          <w:kern w:val="16"/>
          <w:sz w:val="16"/>
          <w:szCs w:val="16"/>
        </w:rPr>
        <w:t>Ihre Nachricht vom</w:t>
      </w:r>
      <w:r>
        <w:rPr>
          <w:kern w:val="16"/>
          <w:sz w:val="16"/>
          <w:szCs w:val="16"/>
        </w:rPr>
        <w:t xml:space="preserve"> 00. Monat 0000</w:t>
      </w:r>
    </w:p>
    <w:p w14:paraId="4AF40E70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spacing w:after="0" w:line="208" w:lineRule="exact"/>
        <w:rPr>
          <w:kern w:val="16"/>
          <w:sz w:val="16"/>
          <w:szCs w:val="16"/>
        </w:rPr>
      </w:pPr>
      <w:r w:rsidRPr="00825245">
        <w:rPr>
          <w:kern w:val="16"/>
          <w:sz w:val="16"/>
          <w:szCs w:val="16"/>
        </w:rPr>
        <w:t>Unser Zeichen</w:t>
      </w:r>
      <w:r>
        <w:rPr>
          <w:kern w:val="16"/>
          <w:sz w:val="16"/>
          <w:szCs w:val="16"/>
        </w:rPr>
        <w:t xml:space="preserve">: </w:t>
      </w:r>
    </w:p>
    <w:p w14:paraId="0FDAC6FE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spacing w:after="0" w:line="208" w:lineRule="exact"/>
        <w:rPr>
          <w:kern w:val="16"/>
          <w:sz w:val="16"/>
          <w:szCs w:val="16"/>
        </w:rPr>
      </w:pPr>
    </w:p>
    <w:p w14:paraId="5710ABC1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spacing w:after="0" w:line="208" w:lineRule="exact"/>
        <w:rPr>
          <w:kern w:val="16"/>
          <w:sz w:val="16"/>
          <w:szCs w:val="16"/>
        </w:rPr>
      </w:pPr>
      <w:r>
        <w:rPr>
          <w:rFonts w:cs="Arial"/>
          <w:kern w:val="16"/>
          <w:sz w:val="16"/>
          <w:szCs w:val="16"/>
        </w:rPr>
        <w:t xml:space="preserve">Erlangen, den </w:t>
      </w:r>
      <w:r>
        <w:rPr>
          <w:rFonts w:cs="Arial"/>
          <w:kern w:val="16"/>
          <w:sz w:val="16"/>
          <w:szCs w:val="16"/>
        </w:rPr>
        <w:fldChar w:fldCharType="begin"/>
      </w:r>
      <w:r>
        <w:rPr>
          <w:rFonts w:cs="Arial"/>
          <w:kern w:val="16"/>
          <w:sz w:val="16"/>
          <w:szCs w:val="16"/>
        </w:rPr>
        <w:instrText xml:space="preserve"> TIME \@ "d. MMMM yyyy" </w:instrText>
      </w:r>
      <w:r>
        <w:rPr>
          <w:rFonts w:cs="Arial"/>
          <w:kern w:val="16"/>
          <w:sz w:val="16"/>
          <w:szCs w:val="16"/>
        </w:rPr>
        <w:fldChar w:fldCharType="separate"/>
      </w:r>
      <w:r>
        <w:rPr>
          <w:rFonts w:cs="Arial"/>
          <w:noProof/>
          <w:kern w:val="16"/>
          <w:sz w:val="16"/>
          <w:szCs w:val="16"/>
        </w:rPr>
        <w:t>1. Dezember 2022</w:t>
      </w:r>
      <w:r>
        <w:rPr>
          <w:rFonts w:cs="Arial"/>
          <w:kern w:val="16"/>
          <w:sz w:val="16"/>
          <w:szCs w:val="16"/>
        </w:rPr>
        <w:fldChar w:fldCharType="end"/>
      </w:r>
    </w:p>
    <w:p w14:paraId="3599EEC5" w14:textId="77777777" w:rsidR="006B0C38" w:rsidRPr="00825245" w:rsidRDefault="006B0C38" w:rsidP="006B0C38">
      <w:pPr>
        <w:framePr w:w="3248" w:h="3572" w:hSpace="142" w:wrap="around" w:vAnchor="page" w:hAnchor="page" w:x="8444" w:y="3063" w:anchorLock="1"/>
        <w:rPr>
          <w:kern w:val="16"/>
        </w:rPr>
      </w:pPr>
    </w:p>
    <w:p w14:paraId="0F79687E" w14:textId="77777777" w:rsidR="00223E90" w:rsidRPr="00F73D0D" w:rsidRDefault="00A626EB" w:rsidP="00C83F2A">
      <w:pPr>
        <w:pStyle w:val="FAU-Brieftext"/>
        <w:spacing w:line="240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fldChar w:fldCharType="begin">
          <w:ffData>
            <w:name w:val="Text39"/>
            <w:enabled/>
            <w:calcOnExit w:val="0"/>
            <w:helpText w:type="text" w:val="Bitte hier Betreff eingeben. Zeichen unbegrenzt."/>
            <w:statusText w:type="text" w:val="Bitte hier Betreff eingeben. Zeichen unbegrenzt."/>
            <w:textInput>
              <w:default w:val="Betreff"/>
            </w:textInput>
          </w:ffData>
        </w:fldChar>
      </w:r>
      <w:bookmarkStart w:id="0" w:name="Text39"/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Betreff</w:t>
      </w:r>
      <w:r>
        <w:rPr>
          <w:b/>
          <w:sz w:val="24"/>
          <w:szCs w:val="24"/>
        </w:rPr>
        <w:fldChar w:fldCharType="end"/>
      </w:r>
      <w:bookmarkEnd w:id="0"/>
    </w:p>
    <w:p w14:paraId="3FAA6A70" w14:textId="77777777" w:rsidR="0046585D" w:rsidRDefault="0046585D" w:rsidP="006630B6">
      <w:pPr>
        <w:pStyle w:val="FAU-Brieftext"/>
        <w:tabs>
          <w:tab w:val="left" w:pos="900"/>
        </w:tabs>
        <w:spacing w:line="240" w:lineRule="auto"/>
        <w:rPr>
          <w:sz w:val="22"/>
          <w:szCs w:val="22"/>
        </w:rPr>
      </w:pPr>
    </w:p>
    <w:p w14:paraId="07C21B2A" w14:textId="77777777" w:rsidR="00536BEA" w:rsidRPr="00C83F2A" w:rsidRDefault="00536BEA" w:rsidP="00C83F2A">
      <w:pPr>
        <w:pStyle w:val="FAU-Brieftext"/>
        <w:spacing w:line="240" w:lineRule="auto"/>
        <w:rPr>
          <w:sz w:val="22"/>
          <w:szCs w:val="22"/>
        </w:rPr>
      </w:pPr>
    </w:p>
    <w:p w14:paraId="3C98D0E2" w14:textId="77777777" w:rsidR="00223E90" w:rsidRDefault="00A626EB" w:rsidP="006630B6">
      <w:pPr>
        <w:pStyle w:val="FAU-Brieftext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Text40"/>
            <w:enabled/>
            <w:calcOnExit w:val="0"/>
            <w:helpText w:type="text" w:val="Anrede eingeben. Zeichen unbegrenzt."/>
            <w:statusText w:type="text" w:val="Anrede eingeben. Zeichen unbegrenzt."/>
            <w:textInput>
              <w:default w:val="Anrede"/>
            </w:textInput>
          </w:ffData>
        </w:fldChar>
      </w:r>
      <w:bookmarkStart w:id="1" w:name="Text40"/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Anrede</w:t>
      </w:r>
      <w:r>
        <w:rPr>
          <w:sz w:val="22"/>
          <w:szCs w:val="22"/>
        </w:rPr>
        <w:fldChar w:fldCharType="end"/>
      </w:r>
      <w:bookmarkEnd w:id="1"/>
      <w:r w:rsidR="006630B6">
        <w:rPr>
          <w:sz w:val="22"/>
          <w:szCs w:val="22"/>
        </w:rPr>
        <w:t>,</w:t>
      </w:r>
    </w:p>
    <w:p w14:paraId="4D923189" w14:textId="77777777" w:rsidR="00C83F2A" w:rsidRPr="00C83F2A" w:rsidRDefault="00C83F2A" w:rsidP="006630B6">
      <w:pPr>
        <w:pStyle w:val="FAU-Brieftext"/>
        <w:jc w:val="both"/>
        <w:rPr>
          <w:sz w:val="22"/>
          <w:szCs w:val="22"/>
        </w:rPr>
      </w:pPr>
    </w:p>
    <w:p w14:paraId="46772325" w14:textId="7F9271EA" w:rsidR="006B0C38" w:rsidRPr="006B0C38" w:rsidRDefault="00833611" w:rsidP="006B0C38">
      <w:pPr>
        <w:framePr w:w="3255" w:h="1022" w:hRule="exact" w:hSpace="142" w:wrap="around" w:vAnchor="page" w:hAnchor="page" w:x="8444" w:y="15400" w:anchorLock="1"/>
        <w:shd w:val="solid" w:color="FFFFFF" w:fill="FFFFFF"/>
        <w:spacing w:after="0" w:line="240" w:lineRule="auto"/>
        <w:rPr>
          <w:sz w:val="16"/>
          <w:szCs w:val="16"/>
        </w:rPr>
      </w:pPr>
      <w:r w:rsidRPr="00ED16F9">
        <w:rPr>
          <w:rFonts w:cs="Arial"/>
          <w:sz w:val="16"/>
          <w:szCs w:val="16"/>
        </w:rPr>
        <w:t>Besucheradresse:</w:t>
      </w:r>
      <w:r w:rsidR="00ED16F9" w:rsidRPr="00ED16F9">
        <w:rPr>
          <w:rFonts w:cs="Arial"/>
          <w:sz w:val="16"/>
          <w:szCs w:val="16"/>
        </w:rPr>
        <w:t xml:space="preserve"> </w:t>
      </w:r>
      <w:r w:rsidRPr="00ED16F9">
        <w:rPr>
          <w:rFonts w:cs="Arial"/>
          <w:sz w:val="16"/>
          <w:szCs w:val="16"/>
        </w:rPr>
        <w:br/>
      </w:r>
      <w:r w:rsidR="006B0C38" w:rsidRPr="006B0C38">
        <w:rPr>
          <w:sz w:val="16"/>
          <w:szCs w:val="16"/>
        </w:rPr>
        <w:t>FAU FabLab</w:t>
      </w:r>
    </w:p>
    <w:p w14:paraId="638C1E9A" w14:textId="685A9D7F" w:rsidR="006B0C38" w:rsidRPr="006B0C38" w:rsidRDefault="006B0C38" w:rsidP="006B0C38">
      <w:pPr>
        <w:framePr w:w="3255" w:h="1022" w:hRule="exact" w:hSpace="142" w:wrap="around" w:vAnchor="page" w:hAnchor="page" w:x="8444" w:y="15400" w:anchorLock="1"/>
        <w:shd w:val="solid" w:color="FFFFFF" w:fill="FFFFFF"/>
        <w:spacing w:after="0" w:line="240" w:lineRule="auto"/>
        <w:rPr>
          <w:sz w:val="16"/>
          <w:szCs w:val="16"/>
        </w:rPr>
      </w:pPr>
      <w:r w:rsidRPr="006B0C38">
        <w:rPr>
          <w:sz w:val="16"/>
          <w:szCs w:val="16"/>
        </w:rPr>
        <w:t>Raum U1.23</w:t>
      </w:r>
      <w:r>
        <w:rPr>
          <w:sz w:val="16"/>
          <w:szCs w:val="16"/>
        </w:rPr>
        <w:t>9</w:t>
      </w:r>
      <w:r w:rsidRPr="006B0C38">
        <w:rPr>
          <w:sz w:val="16"/>
          <w:szCs w:val="16"/>
        </w:rPr>
        <w:t>-119</w:t>
      </w:r>
    </w:p>
    <w:p w14:paraId="117EE3D2" w14:textId="77777777" w:rsidR="006B0C38" w:rsidRPr="006B0C38" w:rsidRDefault="006B0C38" w:rsidP="006B0C38">
      <w:pPr>
        <w:framePr w:w="3255" w:h="1022" w:hRule="exact" w:hSpace="142" w:wrap="around" w:vAnchor="page" w:hAnchor="page" w:x="8444" w:y="15400" w:anchorLock="1"/>
        <w:shd w:val="solid" w:color="FFFFFF" w:fill="FFFFFF"/>
        <w:spacing w:after="0" w:line="240" w:lineRule="auto"/>
        <w:rPr>
          <w:sz w:val="16"/>
          <w:szCs w:val="16"/>
        </w:rPr>
      </w:pPr>
      <w:r w:rsidRPr="006B0C38">
        <w:rPr>
          <w:sz w:val="16"/>
          <w:szCs w:val="16"/>
        </w:rPr>
        <w:t>Erwin-Rommel-Straße 60</w:t>
      </w:r>
    </w:p>
    <w:p w14:paraId="7C8340E3" w14:textId="4BF6BC04" w:rsidR="00833611" w:rsidRPr="00ED16F9" w:rsidRDefault="006B0C38" w:rsidP="006B0C38">
      <w:pPr>
        <w:framePr w:w="3255" w:h="1022" w:hRule="exact" w:hSpace="142" w:wrap="around" w:vAnchor="page" w:hAnchor="page" w:x="8444" w:y="15400" w:anchorLock="1"/>
        <w:shd w:val="solid" w:color="FFFFFF" w:fill="FFFFFF"/>
        <w:spacing w:after="0" w:line="240" w:lineRule="auto"/>
        <w:rPr>
          <w:sz w:val="16"/>
          <w:szCs w:val="16"/>
        </w:rPr>
      </w:pPr>
      <w:r w:rsidRPr="006B0C38">
        <w:rPr>
          <w:sz w:val="16"/>
          <w:szCs w:val="16"/>
        </w:rPr>
        <w:t>91058 Erlangen</w:t>
      </w:r>
    </w:p>
    <w:p w14:paraId="525D48CA" w14:textId="77777777" w:rsidR="00C83F2A" w:rsidRDefault="00A626EB" w:rsidP="006630B6">
      <w:pPr>
        <w:pStyle w:val="FAU-Brieftext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Text43"/>
            <w:enabled/>
            <w:calcOnExit w:val="0"/>
            <w:helpText w:type="text" w:val="Text eingeben. Zeichen unbegrenzt."/>
            <w:statusText w:type="text" w:val="Text eingeben. Zeichen unbegrenzt."/>
            <w:textInput>
              <w:default w:val="Text"/>
            </w:textInput>
          </w:ffData>
        </w:fldChar>
      </w:r>
      <w:bookmarkStart w:id="2" w:name="Text43"/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Text</w:t>
      </w:r>
      <w:r>
        <w:rPr>
          <w:sz w:val="22"/>
          <w:szCs w:val="22"/>
        </w:rPr>
        <w:fldChar w:fldCharType="end"/>
      </w:r>
      <w:bookmarkEnd w:id="2"/>
    </w:p>
    <w:p w14:paraId="5FBE3ED4" w14:textId="77777777" w:rsidR="006630B6" w:rsidRDefault="006630B6" w:rsidP="006630B6">
      <w:pPr>
        <w:pStyle w:val="FAU-Brieftext"/>
        <w:jc w:val="both"/>
        <w:rPr>
          <w:sz w:val="22"/>
          <w:szCs w:val="22"/>
        </w:rPr>
      </w:pPr>
    </w:p>
    <w:p w14:paraId="207D35DE" w14:textId="77777777" w:rsidR="00631510" w:rsidRDefault="006630B6" w:rsidP="006630B6">
      <w:pPr>
        <w:pStyle w:val="FAU-Brieftext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Mit freundlichen Grüßen</w:t>
      </w:r>
    </w:p>
    <w:p w14:paraId="7E8839DF" w14:textId="77777777" w:rsidR="00154FA6" w:rsidRDefault="00154FA6">
      <w:pPr>
        <w:spacing w:after="0" w:line="240" w:lineRule="auto"/>
      </w:pPr>
    </w:p>
    <w:p w14:paraId="4B211101" w14:textId="77777777" w:rsidR="00573906" w:rsidRDefault="00573906">
      <w:pPr>
        <w:spacing w:after="0" w:line="240" w:lineRule="auto"/>
      </w:pPr>
    </w:p>
    <w:p w14:paraId="4E9629E8" w14:textId="77777777" w:rsidR="00573906" w:rsidRDefault="00573906">
      <w:pPr>
        <w:spacing w:after="0" w:line="240" w:lineRule="auto"/>
      </w:pPr>
    </w:p>
    <w:p w14:paraId="71D27B40" w14:textId="77777777" w:rsidR="00573906" w:rsidRDefault="00154FA6">
      <w:pPr>
        <w:spacing w:after="0" w:line="240" w:lineRule="auto"/>
      </w:pPr>
      <w:r>
        <w:fldChar w:fldCharType="begin">
          <w:ffData>
            <w:name w:val=""/>
            <w:enabled/>
            <w:calcOnExit w:val="0"/>
            <w:helpText w:type="text" w:val="Namen als Abschiedsgruß eingeben. Zeichen unbegrenzt."/>
            <w:statusText w:type="text" w:val="Namen als Abschiedsgruß eingeben. Zeichen unbegrenzt."/>
            <w:textInput>
              <w:default w:val="Nam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Name</w:t>
      </w:r>
      <w:r>
        <w:fldChar w:fldCharType="end"/>
      </w:r>
    </w:p>
    <w:p w14:paraId="32CF3B84" w14:textId="77777777" w:rsidR="00573906" w:rsidRDefault="00573906">
      <w:pPr>
        <w:spacing w:after="0" w:line="240" w:lineRule="auto"/>
      </w:pPr>
    </w:p>
    <w:p w14:paraId="31FCFDC9" w14:textId="592A4040" w:rsidR="000448FE" w:rsidRPr="006B0C38" w:rsidRDefault="00573906" w:rsidP="006B0C38">
      <w:pPr>
        <w:spacing w:after="0" w:line="240" w:lineRule="auto"/>
        <w:rPr>
          <w:rFonts w:cs="Arial"/>
        </w:rPr>
      </w:pPr>
      <w:r w:rsidRPr="00E644FE">
        <w:rPr>
          <w:b/>
          <w:bCs/>
        </w:rPr>
        <w:t>Anlage</w:t>
      </w:r>
      <w:r>
        <w:t xml:space="preserve"> </w:t>
      </w:r>
      <w:r w:rsidR="00631510">
        <w:br w:type="page"/>
      </w:r>
      <w:r w:rsidR="006B0C38" w:rsidRPr="006B0C38">
        <w:lastRenderedPageBreak/>
        <w:drawing>
          <wp:inline distT="0" distB="0" distL="0" distR="0" wp14:anchorId="44EFC120" wp14:editId="39182C71">
            <wp:extent cx="5975985" cy="11785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E827" w14:textId="77777777" w:rsidR="00ED16F9" w:rsidRDefault="00ED16F9" w:rsidP="000448FE">
      <w:pPr>
        <w:pStyle w:val="FAU-Brieftext"/>
        <w:spacing w:line="240" w:lineRule="auto"/>
        <w:jc w:val="both"/>
        <w:rPr>
          <w:sz w:val="22"/>
          <w:szCs w:val="22"/>
        </w:rPr>
      </w:pPr>
    </w:p>
    <w:sectPr w:rsidR="00ED16F9" w:rsidSect="00ED16F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260" w:right="107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50DC" w14:textId="77777777" w:rsidR="004A76E5" w:rsidRDefault="004A76E5" w:rsidP="003B726A">
      <w:pPr>
        <w:spacing w:after="0" w:line="240" w:lineRule="auto"/>
      </w:pPr>
      <w:r>
        <w:separator/>
      </w:r>
    </w:p>
  </w:endnote>
  <w:endnote w:type="continuationSeparator" w:id="0">
    <w:p w14:paraId="07C47AEB" w14:textId="77777777" w:rsidR="004A76E5" w:rsidRDefault="004A76E5" w:rsidP="003B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AA80" w14:textId="77777777" w:rsidR="00C83F2A" w:rsidRDefault="00C83F2A" w:rsidP="00876AD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EDCDA73" w14:textId="77777777" w:rsidR="00C83F2A" w:rsidRDefault="00C83F2A" w:rsidP="00876AD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D94AC" w14:textId="3282FB10" w:rsidR="00876AD7" w:rsidRPr="00631510" w:rsidRDefault="00631510" w:rsidP="006B0C38">
    <w:pPr>
      <w:pStyle w:val="Fuzeile"/>
      <w:ind w:right="360"/>
      <w:jc w:val="center"/>
      <w:rPr>
        <w:sz w:val="16"/>
        <w:szCs w:val="16"/>
      </w:rPr>
    </w:pPr>
    <w:r w:rsidRPr="00631510">
      <w:rPr>
        <w:sz w:val="16"/>
        <w:szCs w:val="16"/>
      </w:rPr>
      <w:t xml:space="preserve">Seite </w:t>
    </w:r>
    <w:r w:rsidRPr="00631510">
      <w:rPr>
        <w:sz w:val="16"/>
        <w:szCs w:val="16"/>
      </w:rPr>
      <w:fldChar w:fldCharType="begin"/>
    </w:r>
    <w:r w:rsidRPr="00631510">
      <w:rPr>
        <w:sz w:val="16"/>
        <w:szCs w:val="16"/>
      </w:rPr>
      <w:instrText>PAGE   \* MERGEFORMAT</w:instrText>
    </w:r>
    <w:r w:rsidRPr="00631510">
      <w:rPr>
        <w:sz w:val="16"/>
        <w:szCs w:val="16"/>
      </w:rPr>
      <w:fldChar w:fldCharType="separate"/>
    </w:r>
    <w:r w:rsidRPr="00631510">
      <w:rPr>
        <w:sz w:val="16"/>
        <w:szCs w:val="16"/>
      </w:rPr>
      <w:t>1</w:t>
    </w:r>
    <w:r w:rsidRPr="00631510">
      <w:rPr>
        <w:sz w:val="16"/>
        <w:szCs w:val="16"/>
      </w:rPr>
      <w:fldChar w:fldCharType="end"/>
    </w:r>
    <w:r w:rsidRPr="00631510">
      <w:rPr>
        <w:sz w:val="16"/>
        <w:szCs w:val="16"/>
      </w:rPr>
      <w:t xml:space="preserve"> von </w:t>
    </w:r>
    <w:r w:rsidRPr="00631510">
      <w:rPr>
        <w:sz w:val="16"/>
        <w:szCs w:val="16"/>
      </w:rPr>
      <w:fldChar w:fldCharType="begin"/>
    </w:r>
    <w:r w:rsidRPr="00631510">
      <w:rPr>
        <w:sz w:val="16"/>
        <w:szCs w:val="16"/>
      </w:rPr>
      <w:instrText xml:space="preserve"> NUMPAGES   \* MERGEFORMAT </w:instrText>
    </w:r>
    <w:r w:rsidRPr="00631510">
      <w:rPr>
        <w:sz w:val="16"/>
        <w:szCs w:val="16"/>
      </w:rPr>
      <w:fldChar w:fldCharType="separate"/>
    </w:r>
    <w:r w:rsidRPr="00631510">
      <w:rPr>
        <w:noProof/>
        <w:sz w:val="16"/>
        <w:szCs w:val="16"/>
      </w:rPr>
      <w:t>3</w:t>
    </w:r>
    <w:r w:rsidRPr="00631510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19BBA" w14:textId="77777777" w:rsidR="006B0C38" w:rsidRPr="00631510" w:rsidRDefault="006B0C38" w:rsidP="006B0C38">
    <w:pPr>
      <w:pStyle w:val="Fuzeile"/>
      <w:ind w:right="360"/>
      <w:jc w:val="center"/>
      <w:rPr>
        <w:sz w:val="16"/>
        <w:szCs w:val="16"/>
      </w:rPr>
    </w:pPr>
    <w:r w:rsidRPr="00631510">
      <w:rPr>
        <w:sz w:val="16"/>
        <w:szCs w:val="16"/>
      </w:rPr>
      <w:t xml:space="preserve">Seite </w:t>
    </w:r>
    <w:r w:rsidRPr="00631510">
      <w:rPr>
        <w:sz w:val="16"/>
        <w:szCs w:val="16"/>
      </w:rPr>
      <w:fldChar w:fldCharType="begin"/>
    </w:r>
    <w:r w:rsidRPr="00631510">
      <w:rPr>
        <w:sz w:val="16"/>
        <w:szCs w:val="16"/>
      </w:rPr>
      <w:instrText>PAGE   \* MERGEFORMAT</w:instrText>
    </w:r>
    <w:r w:rsidRPr="00631510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31510">
      <w:rPr>
        <w:sz w:val="16"/>
        <w:szCs w:val="16"/>
      </w:rPr>
      <w:fldChar w:fldCharType="end"/>
    </w:r>
    <w:r w:rsidRPr="00631510">
      <w:rPr>
        <w:sz w:val="16"/>
        <w:szCs w:val="16"/>
      </w:rPr>
      <w:t xml:space="preserve"> von </w:t>
    </w:r>
    <w:r w:rsidRPr="00631510">
      <w:rPr>
        <w:sz w:val="16"/>
        <w:szCs w:val="16"/>
      </w:rPr>
      <w:fldChar w:fldCharType="begin"/>
    </w:r>
    <w:r w:rsidRPr="00631510">
      <w:rPr>
        <w:sz w:val="16"/>
        <w:szCs w:val="16"/>
      </w:rPr>
      <w:instrText xml:space="preserve"> NUMPAGES   \* MERGEFORMAT </w:instrText>
    </w:r>
    <w:r w:rsidRPr="00631510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31510">
      <w:rPr>
        <w:sz w:val="16"/>
        <w:szCs w:val="16"/>
      </w:rPr>
      <w:fldChar w:fldCharType="end"/>
    </w:r>
  </w:p>
  <w:p w14:paraId="7569DBF2" w14:textId="77777777" w:rsidR="00C83F2A" w:rsidRDefault="00C83F2A" w:rsidP="00876AD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B83A" w14:textId="77777777" w:rsidR="004A76E5" w:rsidRDefault="004A76E5" w:rsidP="003B726A">
      <w:pPr>
        <w:spacing w:after="0" w:line="240" w:lineRule="auto"/>
      </w:pPr>
      <w:r>
        <w:separator/>
      </w:r>
    </w:p>
  </w:footnote>
  <w:footnote w:type="continuationSeparator" w:id="0">
    <w:p w14:paraId="612DBFF5" w14:textId="77777777" w:rsidR="004A76E5" w:rsidRDefault="004A76E5" w:rsidP="003B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F583" w14:textId="77777777" w:rsidR="008F0CDE" w:rsidRDefault="00573906" w:rsidP="00631510">
    <w:pPr>
      <w:pStyle w:val="Kopfzeile"/>
      <w:tabs>
        <w:tab w:val="clear" w:pos="9072"/>
        <w:tab w:val="right" w:pos="9282"/>
      </w:tabs>
    </w:pPr>
    <w:r>
      <w:rPr>
        <w:noProof/>
      </w:rPr>
      <w:drawing>
        <wp:anchor distT="0" distB="0" distL="114300" distR="114300" simplePos="0" relativeHeight="251661312" behindDoc="0" locked="1" layoutInCell="1" allowOverlap="1" wp14:anchorId="17A96351" wp14:editId="5853E79A">
          <wp:simplePos x="0" y="0"/>
          <wp:positionH relativeFrom="column">
            <wp:posOffset>0</wp:posOffset>
          </wp:positionH>
          <wp:positionV relativeFrom="paragraph">
            <wp:posOffset>39370</wp:posOffset>
          </wp:positionV>
          <wp:extent cx="1962000" cy="248400"/>
          <wp:effectExtent l="0" t="0" r="635" b="0"/>
          <wp:wrapSquare wrapText="bothSides"/>
          <wp:docPr id="7" name="Grafik 7" descr="Hier zu sehen: Der Schriftzug der Technischen Fakultät der FA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Hier zu sehen: Der Schriftzug der Technischen Fakultät der FAU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000" cy="24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DB7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6" behindDoc="1" locked="1" layoutInCell="0" allowOverlap="0" wp14:anchorId="25E8DC3C" wp14:editId="7155A2BD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9525" t="8890" r="12700" b="1016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182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297.7pt;width:17pt;height: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8twEAAFUDAAAOAAAAZHJzL2Uyb0RvYy54bWysU8Fu2zAMvQ/YPwi6L7YztNiMOD2k6y7d&#10;FqDdBzCSbAuTRYFU4uTvJ6lJWmy3YT4IlEg+Pj7Sq7vj5MTBEFv0nWwWtRTGK9TWD538+fzw4Z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" o:allowincell="f" o:allowoverlap="f" strokeweight=".5pt">
              <w10:wrap anchorx="page" anchory="page"/>
              <w10:anchorlock/>
            </v:shape>
          </w:pict>
        </mc:Fallback>
      </mc:AlternateContent>
    </w:r>
    <w:r w:rsidR="00ED16F9">
      <w:tab/>
    </w:r>
    <w:r w:rsidR="00631510">
      <w:tab/>
    </w:r>
    <w:r w:rsidR="00376FAA">
      <w:rPr>
        <w:noProof/>
      </w:rPr>
      <w:drawing>
        <wp:anchor distT="0" distB="0" distL="114300" distR="114300" simplePos="0" relativeHeight="251665408" behindDoc="0" locked="1" layoutInCell="1" allowOverlap="1" wp14:anchorId="7D512EA8" wp14:editId="2E77E8EE">
          <wp:simplePos x="0" y="0"/>
          <wp:positionH relativeFrom="column">
            <wp:posOffset>4443095</wp:posOffset>
          </wp:positionH>
          <wp:positionV relativeFrom="paragraph">
            <wp:posOffset>39370</wp:posOffset>
          </wp:positionV>
          <wp:extent cx="1440000" cy="550800"/>
          <wp:effectExtent l="0" t="0" r="8255" b="1905"/>
          <wp:wrapSquare wrapText="bothSides"/>
          <wp:docPr id="9" name="Grafik 9" descr="Hier zu sehen: Das Logo der FA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 descr="Hier zu sehen: Das Logo der FAU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610F" w14:textId="3F5D4288" w:rsidR="008F0CDE" w:rsidRDefault="006B0C38" w:rsidP="00ED16F9">
    <w:pPr>
      <w:pStyle w:val="Kopfzeile"/>
      <w:tabs>
        <w:tab w:val="clear" w:pos="9072"/>
        <w:tab w:val="right" w:pos="9281"/>
      </w:tabs>
    </w:pPr>
    <w:r w:rsidRPr="006B0C38">
      <w:drawing>
        <wp:anchor distT="0" distB="0" distL="114300" distR="114300" simplePos="0" relativeHeight="251666432" behindDoc="0" locked="0" layoutInCell="1" allowOverlap="1" wp14:anchorId="510C4547" wp14:editId="3156448D">
          <wp:simplePos x="0" y="0"/>
          <wp:positionH relativeFrom="column">
            <wp:posOffset>322</wp:posOffset>
          </wp:positionH>
          <wp:positionV relativeFrom="page">
            <wp:posOffset>982639</wp:posOffset>
          </wp:positionV>
          <wp:extent cx="2076040" cy="409433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443" cy="4144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3906">
      <w:rPr>
        <w:noProof/>
      </w:rPr>
      <w:drawing>
        <wp:anchor distT="0" distB="0" distL="114300" distR="114300" simplePos="0" relativeHeight="251659264" behindDoc="0" locked="1" layoutInCell="1" allowOverlap="1" wp14:anchorId="492FBCB7" wp14:editId="4767928B">
          <wp:simplePos x="0" y="0"/>
          <wp:positionH relativeFrom="column">
            <wp:posOffset>0</wp:posOffset>
          </wp:positionH>
          <wp:positionV relativeFrom="paragraph">
            <wp:posOffset>39370</wp:posOffset>
          </wp:positionV>
          <wp:extent cx="1962000" cy="248400"/>
          <wp:effectExtent l="0" t="0" r="635" b="0"/>
          <wp:wrapSquare wrapText="bothSides"/>
          <wp:docPr id="5" name="Grafik 5" descr="Hier zu sehen: Der Schriftzug der Technischen Fakultät der FA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Hier zu sehen: Der Schriftzug der Technischen Fakultät der FAU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000" cy="24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3803">
      <w:tab/>
    </w:r>
    <w:r w:rsidR="00063803">
      <w:tab/>
    </w:r>
    <w:r w:rsidR="00376FAA">
      <w:rPr>
        <w:noProof/>
      </w:rPr>
      <w:drawing>
        <wp:anchor distT="0" distB="0" distL="114300" distR="114300" simplePos="0" relativeHeight="251663360" behindDoc="0" locked="1" layoutInCell="1" allowOverlap="1" wp14:anchorId="6B6DC512" wp14:editId="6D2E36ED">
          <wp:simplePos x="0" y="0"/>
          <wp:positionH relativeFrom="column">
            <wp:posOffset>4443095</wp:posOffset>
          </wp:positionH>
          <wp:positionV relativeFrom="paragraph">
            <wp:posOffset>39370</wp:posOffset>
          </wp:positionV>
          <wp:extent cx="1440000" cy="550800"/>
          <wp:effectExtent l="0" t="0" r="8255" b="1905"/>
          <wp:wrapSquare wrapText="bothSides"/>
          <wp:docPr id="8" name="Grafik 8" descr="Hier zu sehen: Das Logo der FA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 descr="Hier zu sehen: Das Logo der FAU.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DB7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1" locked="1" layoutInCell="0" allowOverlap="0" wp14:anchorId="20FE17D0" wp14:editId="4EE447D3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9525" t="8890" r="12700" b="1016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B87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97.7pt;width:17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8twEAAFUDAAAOAAAAZHJzL2Uyb0RvYy54bWysU8Fu2zAMvQ/YPwi6L7YztNiMOD2k6y7d&#10;FqDdBzCSbAuTRYFU4uTvJ6lJWmy3YT4IlEg+Pj7Sq7vj5MTBEFv0nWwWtRTGK9TWD538+fzw4Z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" o:allowincell="f" o:allowoverlap="f" strokeweight=".5pt">
              <w10:wrap anchorx="page" anchory="page"/>
              <w10:anchorlock/>
            </v:shape>
          </w:pict>
        </mc:Fallback>
      </mc:AlternateContent>
    </w:r>
    <w:r w:rsidR="00390DB7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8" behindDoc="1" locked="1" layoutInCell="1" allowOverlap="0" wp14:anchorId="26A44B83" wp14:editId="2A6C8F69">
              <wp:simplePos x="0" y="0"/>
              <wp:positionH relativeFrom="page">
                <wp:posOffset>900430</wp:posOffset>
              </wp:positionH>
              <wp:positionV relativeFrom="page">
                <wp:posOffset>1904365</wp:posOffset>
              </wp:positionV>
              <wp:extent cx="3060000" cy="111600"/>
              <wp:effectExtent l="0" t="0" r="762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00" cy="11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C82C2" w14:textId="25DEBF7C" w:rsidR="008F0CDE" w:rsidRPr="008B4A43" w:rsidRDefault="006B0C38" w:rsidP="005164AB">
                          <w:pPr>
                            <w:pStyle w:val="FAU-Fensterzeile"/>
                            <w:rPr>
                              <w:sz w:val="13"/>
                              <w:szCs w:val="13"/>
                            </w:rPr>
                          </w:pPr>
                          <w:r w:rsidRPr="008B4A43">
                            <w:rPr>
                              <w:sz w:val="13"/>
                              <w:szCs w:val="13"/>
                            </w:rPr>
                            <w:t>FAU FabLab</w:t>
                          </w:r>
                          <w:bookmarkStart w:id="3" w:name="_Hlk48662084"/>
                          <w:r w:rsidRPr="008B4A43">
                            <w:rPr>
                              <w:sz w:val="13"/>
                              <w:szCs w:val="13"/>
                            </w:rPr>
                            <w:t> 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|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 </w:t>
                          </w:r>
                          <w:bookmarkEnd w:id="3"/>
                          <w:r w:rsidRPr="008B4A43">
                            <w:rPr>
                              <w:sz w:val="13"/>
                              <w:szCs w:val="13"/>
                            </w:rPr>
                            <w:t>c/o Geschäftsstelle EEI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 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|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 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Cauerstraße 7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 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|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 </w:t>
                          </w:r>
                          <w:r w:rsidRPr="008B4A43">
                            <w:rPr>
                              <w:sz w:val="13"/>
                              <w:szCs w:val="13"/>
                            </w:rPr>
                            <w:t>91058 Erlangen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44B8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0.9pt;margin-top:149.95pt;width:240.95pt;height:8.8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" o:allowoverlap="f" filled="f" stroked="f">
              <v:textbox inset="0,0,0,0">
                <w:txbxContent>
                  <w:p w14:paraId="55DC82C2" w14:textId="25DEBF7C" w:rsidR="008F0CDE" w:rsidRPr="008B4A43" w:rsidRDefault="006B0C38" w:rsidP="005164AB">
                    <w:pPr>
                      <w:pStyle w:val="FAU-Fensterzeile"/>
                      <w:rPr>
                        <w:sz w:val="13"/>
                        <w:szCs w:val="13"/>
                      </w:rPr>
                    </w:pPr>
                    <w:r w:rsidRPr="008B4A43">
                      <w:rPr>
                        <w:sz w:val="13"/>
                        <w:szCs w:val="13"/>
                      </w:rPr>
                      <w:t>FAU FabLab</w:t>
                    </w:r>
                    <w:bookmarkStart w:id="4" w:name="_Hlk48662084"/>
                    <w:r w:rsidRPr="008B4A43">
                      <w:rPr>
                        <w:sz w:val="13"/>
                        <w:szCs w:val="13"/>
                      </w:rPr>
                      <w:t> </w:t>
                    </w:r>
                    <w:r w:rsidRPr="008B4A43">
                      <w:rPr>
                        <w:sz w:val="13"/>
                        <w:szCs w:val="13"/>
                      </w:rPr>
                      <w:t>|</w:t>
                    </w:r>
                    <w:r w:rsidRPr="008B4A43">
                      <w:rPr>
                        <w:sz w:val="13"/>
                        <w:szCs w:val="13"/>
                      </w:rPr>
                      <w:t> </w:t>
                    </w:r>
                    <w:bookmarkEnd w:id="4"/>
                    <w:r w:rsidRPr="008B4A43">
                      <w:rPr>
                        <w:sz w:val="13"/>
                        <w:szCs w:val="13"/>
                      </w:rPr>
                      <w:t>c/o Geschäftsstelle EEI</w:t>
                    </w:r>
                    <w:r w:rsidRPr="008B4A43">
                      <w:rPr>
                        <w:sz w:val="13"/>
                        <w:szCs w:val="13"/>
                      </w:rPr>
                      <w:t> </w:t>
                    </w:r>
                    <w:r w:rsidRPr="008B4A43">
                      <w:rPr>
                        <w:sz w:val="13"/>
                        <w:szCs w:val="13"/>
                      </w:rPr>
                      <w:t>|</w:t>
                    </w:r>
                    <w:r w:rsidRPr="008B4A43">
                      <w:rPr>
                        <w:sz w:val="13"/>
                        <w:szCs w:val="13"/>
                      </w:rPr>
                      <w:t> </w:t>
                    </w:r>
                    <w:r w:rsidRPr="008B4A43">
                      <w:rPr>
                        <w:sz w:val="13"/>
                        <w:szCs w:val="13"/>
                      </w:rPr>
                      <w:t>Cauerstraße 7</w:t>
                    </w:r>
                    <w:r w:rsidRPr="008B4A43">
                      <w:rPr>
                        <w:sz w:val="13"/>
                        <w:szCs w:val="13"/>
                      </w:rPr>
                      <w:t> </w:t>
                    </w:r>
                    <w:r w:rsidRPr="008B4A43">
                      <w:rPr>
                        <w:sz w:val="13"/>
                        <w:szCs w:val="13"/>
                      </w:rPr>
                      <w:t>|</w:t>
                    </w:r>
                    <w:r w:rsidRPr="008B4A43">
                      <w:rPr>
                        <w:sz w:val="13"/>
                        <w:szCs w:val="13"/>
                      </w:rPr>
                      <w:t> </w:t>
                    </w:r>
                    <w:r w:rsidRPr="008B4A43">
                      <w:rPr>
                        <w:sz w:val="13"/>
                        <w:szCs w:val="13"/>
                      </w:rPr>
                      <w:t>91058 Erlangen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D8D7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4AB4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D45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18E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E05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2694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BA1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BE38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70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8C2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85822">
    <w:abstractNumId w:val="9"/>
  </w:num>
  <w:num w:numId="2" w16cid:durableId="2057967558">
    <w:abstractNumId w:val="7"/>
  </w:num>
  <w:num w:numId="3" w16cid:durableId="1438670293">
    <w:abstractNumId w:val="6"/>
  </w:num>
  <w:num w:numId="4" w16cid:durableId="1342052944">
    <w:abstractNumId w:val="5"/>
  </w:num>
  <w:num w:numId="5" w16cid:durableId="1799487895">
    <w:abstractNumId w:val="4"/>
  </w:num>
  <w:num w:numId="6" w16cid:durableId="1623267056">
    <w:abstractNumId w:val="8"/>
  </w:num>
  <w:num w:numId="7" w16cid:durableId="2045211463">
    <w:abstractNumId w:val="3"/>
  </w:num>
  <w:num w:numId="8" w16cid:durableId="590090729">
    <w:abstractNumId w:val="2"/>
  </w:num>
  <w:num w:numId="9" w16cid:durableId="785848444">
    <w:abstractNumId w:val="1"/>
  </w:num>
  <w:num w:numId="10" w16cid:durableId="108129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attachedTemplate r:id="rId1"/>
  <w:documentProtection w:edit="forms" w:enforcement="0"/>
  <w:defaultTabStop w:val="709"/>
  <w:autoHyphenation/>
  <w:hyphenationZone w:val="425"/>
  <w:characterSpacingControl w:val="doNotCompress"/>
  <w:hdrShapeDefaults>
    <o:shapedefaults v:ext="edit" spidmax="2050" style="mso-position-horizontal:right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C0"/>
    <w:rsid w:val="00036A2D"/>
    <w:rsid w:val="00042DC2"/>
    <w:rsid w:val="00043BB5"/>
    <w:rsid w:val="000448FE"/>
    <w:rsid w:val="00044A9D"/>
    <w:rsid w:val="000463B9"/>
    <w:rsid w:val="00063803"/>
    <w:rsid w:val="00090F48"/>
    <w:rsid w:val="000A1A2E"/>
    <w:rsid w:val="000A66BF"/>
    <w:rsid w:val="000B35C0"/>
    <w:rsid w:val="000C2A75"/>
    <w:rsid w:val="000E0062"/>
    <w:rsid w:val="00113792"/>
    <w:rsid w:val="0013082C"/>
    <w:rsid w:val="00154FA6"/>
    <w:rsid w:val="001560B6"/>
    <w:rsid w:val="00170C5F"/>
    <w:rsid w:val="0019482D"/>
    <w:rsid w:val="00196BC1"/>
    <w:rsid w:val="001E2BC8"/>
    <w:rsid w:val="00216730"/>
    <w:rsid w:val="0022223D"/>
    <w:rsid w:val="00223E90"/>
    <w:rsid w:val="002476F7"/>
    <w:rsid w:val="00256493"/>
    <w:rsid w:val="0027224B"/>
    <w:rsid w:val="0028553A"/>
    <w:rsid w:val="00285F1D"/>
    <w:rsid w:val="002A5057"/>
    <w:rsid w:val="002A5A34"/>
    <w:rsid w:val="002C4646"/>
    <w:rsid w:val="002C4796"/>
    <w:rsid w:val="002D2AB5"/>
    <w:rsid w:val="002D31B5"/>
    <w:rsid w:val="002D3E6D"/>
    <w:rsid w:val="002E1CA7"/>
    <w:rsid w:val="002E2C3B"/>
    <w:rsid w:val="002E67E1"/>
    <w:rsid w:val="002E7686"/>
    <w:rsid w:val="0031183F"/>
    <w:rsid w:val="00317F69"/>
    <w:rsid w:val="00321D5D"/>
    <w:rsid w:val="00325E7C"/>
    <w:rsid w:val="00330BA0"/>
    <w:rsid w:val="00333D9B"/>
    <w:rsid w:val="00342188"/>
    <w:rsid w:val="003611E1"/>
    <w:rsid w:val="003664F3"/>
    <w:rsid w:val="00376FAA"/>
    <w:rsid w:val="00390DB7"/>
    <w:rsid w:val="00395F23"/>
    <w:rsid w:val="003A12A8"/>
    <w:rsid w:val="003B0E21"/>
    <w:rsid w:val="003B5F76"/>
    <w:rsid w:val="003B726A"/>
    <w:rsid w:val="003F0B08"/>
    <w:rsid w:val="003F4C9D"/>
    <w:rsid w:val="003F540E"/>
    <w:rsid w:val="00406DED"/>
    <w:rsid w:val="004217B1"/>
    <w:rsid w:val="00434825"/>
    <w:rsid w:val="004416F4"/>
    <w:rsid w:val="004474D4"/>
    <w:rsid w:val="00456443"/>
    <w:rsid w:val="0045790A"/>
    <w:rsid w:val="0046585D"/>
    <w:rsid w:val="00480122"/>
    <w:rsid w:val="00482A08"/>
    <w:rsid w:val="00485D0F"/>
    <w:rsid w:val="004A6246"/>
    <w:rsid w:val="004A76E5"/>
    <w:rsid w:val="004B3272"/>
    <w:rsid w:val="004B793D"/>
    <w:rsid w:val="004D137C"/>
    <w:rsid w:val="004D5D7C"/>
    <w:rsid w:val="004D6201"/>
    <w:rsid w:val="004E05C7"/>
    <w:rsid w:val="004E399B"/>
    <w:rsid w:val="005164AB"/>
    <w:rsid w:val="00523F2E"/>
    <w:rsid w:val="00534A25"/>
    <w:rsid w:val="00536BEA"/>
    <w:rsid w:val="00573906"/>
    <w:rsid w:val="005A30B4"/>
    <w:rsid w:val="005A7668"/>
    <w:rsid w:val="005B77A8"/>
    <w:rsid w:val="005C21F5"/>
    <w:rsid w:val="005E6665"/>
    <w:rsid w:val="005F2FDF"/>
    <w:rsid w:val="00601D56"/>
    <w:rsid w:val="00603780"/>
    <w:rsid w:val="006236D9"/>
    <w:rsid w:val="00631510"/>
    <w:rsid w:val="00634D32"/>
    <w:rsid w:val="00646027"/>
    <w:rsid w:val="00646EB0"/>
    <w:rsid w:val="00661A26"/>
    <w:rsid w:val="006630B6"/>
    <w:rsid w:val="006823AE"/>
    <w:rsid w:val="006A31B1"/>
    <w:rsid w:val="006B015F"/>
    <w:rsid w:val="006B0C38"/>
    <w:rsid w:val="006C2444"/>
    <w:rsid w:val="006C6A82"/>
    <w:rsid w:val="006D5AF0"/>
    <w:rsid w:val="006E3184"/>
    <w:rsid w:val="006F6104"/>
    <w:rsid w:val="00704EDB"/>
    <w:rsid w:val="007438D0"/>
    <w:rsid w:val="0074610D"/>
    <w:rsid w:val="00751087"/>
    <w:rsid w:val="00756EB5"/>
    <w:rsid w:val="00762E49"/>
    <w:rsid w:val="00771339"/>
    <w:rsid w:val="00773854"/>
    <w:rsid w:val="007752D3"/>
    <w:rsid w:val="0078448B"/>
    <w:rsid w:val="007C32FE"/>
    <w:rsid w:val="007C524C"/>
    <w:rsid w:val="007F0981"/>
    <w:rsid w:val="008030F3"/>
    <w:rsid w:val="00807AD7"/>
    <w:rsid w:val="00807DCE"/>
    <w:rsid w:val="00816E0C"/>
    <w:rsid w:val="008222EA"/>
    <w:rsid w:val="008321D3"/>
    <w:rsid w:val="00833611"/>
    <w:rsid w:val="0084205C"/>
    <w:rsid w:val="0085232A"/>
    <w:rsid w:val="008604F4"/>
    <w:rsid w:val="00874C37"/>
    <w:rsid w:val="00876AD7"/>
    <w:rsid w:val="008807E6"/>
    <w:rsid w:val="008B26D6"/>
    <w:rsid w:val="008B4A43"/>
    <w:rsid w:val="008E4810"/>
    <w:rsid w:val="008F0CDE"/>
    <w:rsid w:val="009032A1"/>
    <w:rsid w:val="0090623B"/>
    <w:rsid w:val="00914CCF"/>
    <w:rsid w:val="009415BE"/>
    <w:rsid w:val="00950466"/>
    <w:rsid w:val="0096364F"/>
    <w:rsid w:val="0097114B"/>
    <w:rsid w:val="0098422E"/>
    <w:rsid w:val="00993319"/>
    <w:rsid w:val="009A3EA0"/>
    <w:rsid w:val="009C5DC8"/>
    <w:rsid w:val="009C778F"/>
    <w:rsid w:val="009E4D31"/>
    <w:rsid w:val="00A15690"/>
    <w:rsid w:val="00A47CDD"/>
    <w:rsid w:val="00A626EB"/>
    <w:rsid w:val="00A63E8B"/>
    <w:rsid w:val="00A757B0"/>
    <w:rsid w:val="00A766AA"/>
    <w:rsid w:val="00A84CB0"/>
    <w:rsid w:val="00AA3095"/>
    <w:rsid w:val="00AB6D3B"/>
    <w:rsid w:val="00AE3604"/>
    <w:rsid w:val="00AF6F10"/>
    <w:rsid w:val="00B27F01"/>
    <w:rsid w:val="00B37A63"/>
    <w:rsid w:val="00B4490B"/>
    <w:rsid w:val="00B57380"/>
    <w:rsid w:val="00BB0466"/>
    <w:rsid w:val="00BC1EAB"/>
    <w:rsid w:val="00BE3688"/>
    <w:rsid w:val="00BF2796"/>
    <w:rsid w:val="00C05AFE"/>
    <w:rsid w:val="00C06105"/>
    <w:rsid w:val="00C21CEC"/>
    <w:rsid w:val="00C21F59"/>
    <w:rsid w:val="00C22274"/>
    <w:rsid w:val="00C22853"/>
    <w:rsid w:val="00C367AF"/>
    <w:rsid w:val="00C53637"/>
    <w:rsid w:val="00C83F2A"/>
    <w:rsid w:val="00CA21DE"/>
    <w:rsid w:val="00CB7F4A"/>
    <w:rsid w:val="00CC4521"/>
    <w:rsid w:val="00CD2ABD"/>
    <w:rsid w:val="00CD662F"/>
    <w:rsid w:val="00CD7CD7"/>
    <w:rsid w:val="00CF326E"/>
    <w:rsid w:val="00D0004C"/>
    <w:rsid w:val="00D1417A"/>
    <w:rsid w:val="00D374D7"/>
    <w:rsid w:val="00D63754"/>
    <w:rsid w:val="00D80868"/>
    <w:rsid w:val="00DA6251"/>
    <w:rsid w:val="00DA79F3"/>
    <w:rsid w:val="00DB765C"/>
    <w:rsid w:val="00DC3311"/>
    <w:rsid w:val="00DF2055"/>
    <w:rsid w:val="00E03A67"/>
    <w:rsid w:val="00E06193"/>
    <w:rsid w:val="00E274C7"/>
    <w:rsid w:val="00E33118"/>
    <w:rsid w:val="00E37D95"/>
    <w:rsid w:val="00E60817"/>
    <w:rsid w:val="00E63E61"/>
    <w:rsid w:val="00E66364"/>
    <w:rsid w:val="00E66FB6"/>
    <w:rsid w:val="00E806B1"/>
    <w:rsid w:val="00E94538"/>
    <w:rsid w:val="00EA599F"/>
    <w:rsid w:val="00EA6C51"/>
    <w:rsid w:val="00EB5A2F"/>
    <w:rsid w:val="00ED16F9"/>
    <w:rsid w:val="00EE2CF1"/>
    <w:rsid w:val="00EF4754"/>
    <w:rsid w:val="00F059CF"/>
    <w:rsid w:val="00F07C71"/>
    <w:rsid w:val="00F25494"/>
    <w:rsid w:val="00F3210B"/>
    <w:rsid w:val="00F67957"/>
    <w:rsid w:val="00F73D0D"/>
    <w:rsid w:val="00F953DB"/>
    <w:rsid w:val="00FC3EF4"/>
    <w:rsid w:val="00FD0430"/>
    <w:rsid w:val="00FE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right" fillcolor="white">
      <v:fill color="white"/>
    </o:shapedefaults>
    <o:shapelayout v:ext="edit">
      <o:idmap v:ext="edit" data="2"/>
    </o:shapelayout>
  </w:shapeDefaults>
  <w:decimalSymbol w:val=","/>
  <w:listSeparator w:val=";"/>
  <w14:docId w14:val="02CADF85"/>
  <w15:docId w15:val="{2B25407A-289A-4037-914C-0E3D2820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6585D"/>
    <w:pPr>
      <w:spacing w:after="200" w:line="276" w:lineRule="auto"/>
    </w:pPr>
    <w:rPr>
      <w:rFonts w:eastAsia="Times New Roman"/>
      <w:color w:val="000000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semiHidden/>
    <w:locked/>
    <w:rsid w:val="003B726A"/>
    <w:rPr>
      <w:rFonts w:cs="Times New Roman"/>
    </w:rPr>
  </w:style>
  <w:style w:type="paragraph" w:styleId="Fuzeile">
    <w:name w:val="footer"/>
    <w:basedOn w:val="Standard"/>
    <w:link w:val="FuzeileZchn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locked/>
    <w:rsid w:val="003B726A"/>
    <w:rPr>
      <w:rFonts w:cs="Times New Roman"/>
    </w:rPr>
  </w:style>
  <w:style w:type="character" w:styleId="Hyperlink">
    <w:name w:val="Hyperlink"/>
    <w:rsid w:val="009A3EA0"/>
    <w:rPr>
      <w:rFonts w:cs="Times New Roman"/>
      <w:color w:val="0000FF"/>
      <w:u w:val="single"/>
    </w:rPr>
  </w:style>
  <w:style w:type="paragraph" w:customStyle="1" w:styleId="FAU-Fensterzeile">
    <w:name w:val="FAU-Fensterzeile"/>
    <w:basedOn w:val="Standard"/>
    <w:qFormat/>
    <w:rsid w:val="005164AB"/>
    <w:pPr>
      <w:autoSpaceDE w:val="0"/>
      <w:autoSpaceDN w:val="0"/>
      <w:adjustRightInd w:val="0"/>
      <w:spacing w:after="0" w:line="120" w:lineRule="exact"/>
    </w:pPr>
    <w:rPr>
      <w:rFonts w:cs="Arial"/>
      <w:sz w:val="12"/>
      <w:szCs w:val="12"/>
    </w:rPr>
  </w:style>
  <w:style w:type="paragraph" w:customStyle="1" w:styleId="FAU-Absender">
    <w:name w:val="FAU-Absender"/>
    <w:basedOn w:val="Standard"/>
    <w:qFormat/>
    <w:rsid w:val="005164AB"/>
    <w:pPr>
      <w:autoSpaceDE w:val="0"/>
      <w:autoSpaceDN w:val="0"/>
      <w:adjustRightInd w:val="0"/>
      <w:spacing w:after="0" w:line="208" w:lineRule="exact"/>
    </w:pPr>
    <w:rPr>
      <w:rFonts w:cs="Arial"/>
      <w:sz w:val="16"/>
      <w:szCs w:val="16"/>
    </w:rPr>
  </w:style>
  <w:style w:type="paragraph" w:customStyle="1" w:styleId="FAU-Brieftext">
    <w:name w:val="FAU-Brieftext"/>
    <w:basedOn w:val="Standard"/>
    <w:qFormat/>
    <w:rsid w:val="0098422E"/>
    <w:pPr>
      <w:tabs>
        <w:tab w:val="right" w:pos="8789"/>
      </w:tabs>
      <w:spacing w:after="0" w:line="312" w:lineRule="auto"/>
    </w:pPr>
    <w:rPr>
      <w:rFonts w:cs="Arial"/>
      <w:sz w:val="20"/>
      <w:szCs w:val="20"/>
    </w:rPr>
  </w:style>
  <w:style w:type="paragraph" w:customStyle="1" w:styleId="FAU-Empfnger">
    <w:name w:val="FAU-Empfänger"/>
    <w:basedOn w:val="Standard"/>
    <w:qFormat/>
    <w:rsid w:val="00F07C71"/>
    <w:pPr>
      <w:spacing w:after="0" w:line="260" w:lineRule="exact"/>
    </w:pPr>
    <w:rPr>
      <w:rFonts w:cs="Arial"/>
      <w:sz w:val="20"/>
      <w:szCs w:val="20"/>
    </w:rPr>
  </w:style>
  <w:style w:type="paragraph" w:customStyle="1" w:styleId="FAU-Besucheradresse">
    <w:name w:val="FAU-Besucheradresse"/>
    <w:basedOn w:val="Standard"/>
    <w:qFormat/>
    <w:rsid w:val="00F07C71"/>
    <w:pPr>
      <w:spacing w:after="0" w:line="180" w:lineRule="exact"/>
    </w:pPr>
    <w:rPr>
      <w:rFonts w:cs="Arial"/>
      <w:sz w:val="13"/>
      <w:szCs w:val="13"/>
    </w:rPr>
  </w:style>
  <w:style w:type="character" w:styleId="Seitenzahl">
    <w:name w:val="page number"/>
    <w:basedOn w:val="Absatz-Standardschriftart"/>
    <w:rsid w:val="00F25494"/>
  </w:style>
  <w:style w:type="paragraph" w:styleId="Sprechblasentext">
    <w:name w:val="Balloon Text"/>
    <w:basedOn w:val="Standard"/>
    <w:semiHidden/>
    <w:rsid w:val="004B793D"/>
    <w:rPr>
      <w:rFonts w:ascii="Tahoma" w:hAnsi="Tahoma" w:cs="Tahoma"/>
      <w:sz w:val="16"/>
      <w:szCs w:val="16"/>
    </w:rPr>
  </w:style>
  <w:style w:type="paragraph" w:customStyle="1" w:styleId="Logo-Schriftzug">
    <w:name w:val="Logo-Schriftzug"/>
    <w:qFormat/>
    <w:rsid w:val="003664F3"/>
    <w:pPr>
      <w:spacing w:line="180" w:lineRule="exact"/>
    </w:pPr>
    <w:rPr>
      <w:rFonts w:eastAsia="Times New Roman" w:cs="Arial"/>
      <w:b/>
      <w:color w:val="002855"/>
      <w:spacing w:val="4"/>
      <w:sz w:val="17"/>
      <w:szCs w:val="17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C5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nR\AppData\Local\Temp\Temp1_Ohne%20Partnerlogo.zip\Ohne%20Partnerlogo\Arial\Briefvorlage%20Techfak%20Allgemein_Aria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Briefvorlage Techfak Allgemein_Arial.dotx</Template>
  <TotalTime>0</TotalTime>
  <Pages>2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Briefvorlage Techfak Allgemein (TK)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Techfak Allgemein (TK)_Arial</dc:title>
  <dc:subject/>
  <dc:creator>Rene Zahn</dc:creator>
  <cp:keywords/>
  <cp:lastModifiedBy>Rene Zahn</cp:lastModifiedBy>
  <cp:revision>3</cp:revision>
  <dcterms:created xsi:type="dcterms:W3CDTF">2022-12-01T12:33:00Z</dcterms:created>
  <dcterms:modified xsi:type="dcterms:W3CDTF">2022-12-01T12:44:00Z</dcterms:modified>
</cp:coreProperties>
</file>